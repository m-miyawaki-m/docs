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PandasとJavaを用いたXML解析結果の統合とSQLテーブルの紐づけ</w:t>
      </w:r>
    </w:p>
    <w:p>
      <w:pPr>
        <w:pStyle w:val="Heading2"/>
      </w:pPr>
      <w:r>
        <w:t>1. 目的</w:t>
      </w:r>
    </w:p>
    <w:p>
      <w:r>
        <w:t>本資料では、Pandasを用いたXML解析結果とJavaを用いた解析結果を統合し、Business Logic（ビジネスロジック）からSQLのテーブルまでの関連性を可視化する方法を解説する。</w:t>
      </w:r>
    </w:p>
    <w:p>
      <w:pPr>
        <w:pStyle w:val="Heading2"/>
      </w:pPr>
      <w:r>
        <w:t>2. XML解析の概要</w:t>
      </w:r>
    </w:p>
    <w:p>
      <w:r>
        <w:t>SpringやMyBatisを利用したシステムでは、XMLファイルを通じてBeanの定義やSQLマッピングが行われる。Pandasを用いてXML解析を行い、Beanの依存関係やMyBatisのSQL定義を抽出する。</w:t>
      </w:r>
    </w:p>
    <w:p>
      <w:pPr>
        <w:pStyle w:val="Heading2"/>
      </w:pPr>
      <w:r>
        <w:t>3. Pandasを用いた解析（Python）</w:t>
      </w:r>
    </w:p>
    <w:p>
      <w:r>
        <w:t>以下の手順でPandasを利用し、XMLファイルを解析する。</w:t>
      </w:r>
    </w:p>
    <w:p>
      <w:r>
        <w:t>1. lxmlを使用してXMLファイルを読み込み</w:t>
        <w:br/>
        <w:t>2. XPathを用いてBean定義やSQLマッピングを抽出</w:t>
        <w:br/>
        <w:t>3. PandasのDataFrameにデータを格納し、構造化</w:t>
        <w:br/>
        <w:t>4. MyBatisのnamespace, SQL ID, SQL内容をDataFrameに整理</w:t>
      </w:r>
    </w:p>
    <w:p>
      <w:r>
        <w:t>サンプルコード（PythonによるXML解析）:</w:t>
        <w:br/>
        <w:t>```python</w:t>
        <w:br/>
        <w:t>import pandas as pd</w:t>
        <w:br/>
        <w:t>from lxml import etree</w:t>
        <w:br/>
        <w:br/>
        <w:t># XMLの読み込み</w:t>
        <w:br/>
        <w:t>tree = etree.parse("beans.xml")</w:t>
        <w:br/>
        <w:br/>
        <w:t># Bean定義の取得</w:t>
        <w:br/>
        <w:t>beans = []</w:t>
        <w:br/>
        <w:t>for bean in tree.xpath("//bean"):</w:t>
        <w:br/>
        <w:t xml:space="preserve">    beans.append({"Bean ID": bean.get("id"), "Class": bean.get("class")})</w:t>
        <w:br/>
        <w:br/>
        <w:t># DataFrameに変換</w:t>
        <w:br/>
        <w:t>df_beans = pd.DataFrame(beans)</w:t>
        <w:br/>
        <w:t>print(df_beans)</w:t>
        <w:br/>
        <w:t>```</w:t>
      </w:r>
    </w:p>
    <w:p>
      <w:pPr>
        <w:pStyle w:val="Heading2"/>
      </w:pPr>
      <w:r>
        <w:t>4. Javaを用いた解析</w:t>
      </w:r>
    </w:p>
    <w:p>
      <w:r>
        <w:t>JavaのDOMパーサを利用し、MyBatisのSQL IDと関連テーブルを取得する。</w:t>
      </w:r>
    </w:p>
    <w:p>
      <w:r>
        <w:t>サンプルコード（JavaによるSQL ID取得）:</w:t>
        <w:br/>
        <w:t>```java</w:t>
        <w:br/>
        <w:t>DocumentBuilderFactory factory = DocumentBuilderFactory.newInstance();</w:t>
        <w:br/>
        <w:t>DocumentBuilder builder = factory.newDocumentBuilder();</w:t>
        <w:br/>
        <w:t>Document doc = builder.parse(new File("mapper.xml"));</w:t>
        <w:br/>
        <w:t>NodeList sqlNodes = doc.getElementsByTagName("select");</w:t>
        <w:br/>
        <w:t>for (int i = 0; i &lt; sqlNodes.getLength(); i++) {</w:t>
        <w:br/>
        <w:t xml:space="preserve">    Element sqlElement = (Element) sqlNodes.item(i);</w:t>
        <w:br/>
        <w:t xml:space="preserve">    System.out.println("SQL ID: " + sqlElement.getAttribute("id"));</w:t>
        <w:br/>
        <w:t>}</w:t>
        <w:br/>
        <w:t>```</w:t>
      </w:r>
    </w:p>
    <w:p>
      <w:pPr>
        <w:pStyle w:val="Heading2"/>
      </w:pPr>
      <w:r>
        <w:t>5. DataFrameとJava解析結果の統合</w:t>
      </w:r>
    </w:p>
    <w:p>
      <w:r>
        <w:t>PythonのPandasを用いて取得したBean情報と、Javaで解析したSQL情報を統合することで、Business LogicからSQLテーブルまでの関連性を明確にする。</w:t>
      </w:r>
    </w:p>
    <w:p>
      <w:r>
        <w:t>統合のポイント:</w:t>
        <w:br/>
        <w:t>・PandasのDataFrameを用いてBeanとSQLの対応関係を管理</w:t>
        <w:br/>
        <w:t>・namespace, SQL ID, SQL内容を結びつける</w:t>
        <w:br/>
        <w:t>・Javaの解析結果をDataFrameに追加し、SQLの実行対象テーブルを明確化</w:t>
      </w:r>
    </w:p>
    <w:p>
      <w:r>
        <w:t>サンプルコード（Pythonによる統合処理）:</w:t>
        <w:br/>
        <w:t>```python</w:t>
        <w:br/>
        <w:t># Javaの解析結果をDataFrameに追加</w:t>
        <w:br/>
        <w:t>df_sql = pd.DataFrame([</w:t>
        <w:br/>
        <w:t xml:space="preserve">    {"Namespace": "com.example.mapper.UserMapper", "SQL ID": "getUserById", "SQL": "SELECT * FROM users WHERE id = #{id}"}</w:t>
        <w:br/>
        <w:t>])</w:t>
        <w:br/>
        <w:br/>
        <w:t># 統合（BeanとSQLの対応関係をマージ）</w:t>
        <w:br/>
        <w:t>df_merged = df_beans.merge(df_sql, left_on="Class", right_on="Namespace", how="left")</w:t>
        <w:br/>
        <w:t>print(df_merged)</w:t>
        <w:br/>
        <w:t>```</w:t>
      </w:r>
    </w:p>
    <w:p>
      <w:pPr>
        <w:pStyle w:val="Heading2"/>
      </w:pPr>
      <w:r>
        <w:t>6. Business Logic から SQLテーブルの紐づけ</w:t>
      </w:r>
    </w:p>
    <w:p>
      <w:r>
        <w:t>最終的に、Business Logic（Javaのクラス）とMyBatisのSQL、データベースのテーブルを紐づける。これにより、システム内の処理の流れを可視化できる。</w:t>
      </w:r>
    </w:p>
    <w:p>
      <w:r>
        <w:t>可視化例:</w:t>
        <w:br/>
        <w:t>```plaintext</w:t>
        <w:br/>
        <w:t>[Business Logic]  →  [Bean]  →  [MyBatis SQL]  →  [Database Table]</w:t>
        <w:br/>
        <w:t>UserService        →  userService Bean  →  getUserById()  →  usersテーブル</w:t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
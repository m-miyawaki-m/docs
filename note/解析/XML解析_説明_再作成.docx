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XML解析によるBean定義およびMyBatis SQL情報の取得</w:t>
      </w:r>
    </w:p>
    <w:p>
      <w:pPr>
        <w:pStyle w:val="Heading2"/>
      </w:pPr>
      <w:r>
        <w:t>1. XML解析の概要</w:t>
      </w:r>
    </w:p>
    <w:p>
      <w:r>
        <w:t>XML（Extensible Markup Language）は、構造化データを記述するための言語であり、JavaのSpringフレームワークやMyBatisなどで設定ファイルとして利用される。</w:t>
      </w:r>
    </w:p>
    <w:p>
      <w:r>
        <w:t>XMLを解析することで、以下の情報を取得できる:</w:t>
        <w:br/>
        <w:t>・SpringのBean定義</w:t>
        <w:br/>
        <w:t>・MyBatisのnamespace, SQL ID, SQL内容</w:t>
        <w:br/>
      </w:r>
    </w:p>
    <w:p>
      <w:pPr>
        <w:pStyle w:val="Heading2"/>
      </w:pPr>
      <w:r>
        <w:t>2. Bean定義の取得</w:t>
      </w:r>
    </w:p>
    <w:p>
      <w:r>
        <w:t>SpringのXML設定ファイルにはBeanの定義が含まれる。これを解析することで、Bean名やクラス名を取得可能。</w:t>
      </w:r>
    </w:p>
    <w:p>
      <w:r>
        <w:t>例（XML）:</w:t>
        <w:br/>
        <w:t>&lt;beans&gt;</w:t>
        <w:br/>
        <w:t xml:space="preserve">    &lt;bean id="userService" class="com.example.service.UserService"/&gt;</w:t>
        <w:br/>
        <w:t>&lt;/beans&gt;</w:t>
      </w:r>
    </w:p>
    <w:p>
      <w:r>
        <w:t>解析のポイント:</w:t>
        <w:br/>
        <w:t>・beanタグのid属性 → Bean名</w:t>
        <w:br/>
        <w:t>・beanタグのclass属性 → クラス名</w:t>
      </w:r>
    </w:p>
    <w:p>
      <w:pPr>
        <w:pStyle w:val="Heading2"/>
      </w:pPr>
      <w:r>
        <w:t>3. MyBatisのnamespace, SQL ID, SQL内容の取得</w:t>
      </w:r>
    </w:p>
    <w:p>
      <w:r>
        <w:t>MyBatisのマッピングファイル（*.xml）には、namespaceごとにSQLが定義されている。</w:t>
      </w:r>
    </w:p>
    <w:p>
      <w:r>
        <w:t>例（XML）:</w:t>
        <w:br/>
        <w:t>&lt;mapper namespace="com.example.mapper.UserMapper"&gt;</w:t>
        <w:br/>
        <w:t xml:space="preserve">    &lt;select id="getUserById" parameterType="int" resultType="User"&gt;</w:t>
        <w:br/>
        <w:t xml:space="preserve">        SELECT * FROM users WHERE id = #{id}</w:t>
        <w:br/>
        <w:t xml:space="preserve">    &lt;/select&gt;</w:t>
        <w:br/>
        <w:t>&lt;/mapper&gt;</w:t>
      </w:r>
    </w:p>
    <w:p>
      <w:r>
        <w:t>解析のポイント:</w:t>
        <w:br/>
        <w:t>・mapperタグのnamespace属性 → Namespace</w:t>
        <w:br/>
        <w:t>・各SQLタグ（select, insert, update, delete）のid属性 → SQL ID</w:t>
        <w:br/>
        <w:t>・SQLタグの内容 → SQL文</w:t>
      </w:r>
    </w:p>
    <w:p>
      <w:pPr>
        <w:pStyle w:val="Heading2"/>
      </w:pPr>
      <w:r>
        <w:t>4. 解析フロー</w:t>
      </w:r>
    </w:p>
    <w:p>
      <w:r>
        <w:t>1. XMLをパース（解析）</w:t>
        <w:br/>
        <w:t>2. ノードを探索し、必要な情報を取得</w:t>
        <w:br/>
        <w:t>3. 結果を整理して出力</w:t>
      </w:r>
    </w:p>
    <w:p>
      <w:pPr>
        <w:pStyle w:val="Heading2"/>
      </w:pPr>
      <w:r>
        <w:t>5. Pythonによる解析例</w:t>
      </w:r>
    </w:p>
    <w:p>
      <w:r>
        <w:t>Pythonのlxmlライブラリを用いて、XMLを解析し、必要な情報を取得する。</w:t>
      </w:r>
    </w:p>
    <w:p>
      <w:r>
        <w:t>サンプルコード（Bean定義の取得）:</w:t>
        <w:br/>
        <w:t>```python</w:t>
        <w:br/>
        <w:t>from lxml import etree</w:t>
        <w:br/>
        <w:t>tree = etree.parse("beans.xml")</w:t>
        <w:br/>
        <w:t>for bean in tree.xpath("//bean"):</w:t>
        <w:br/>
        <w:t xml:space="preserve">    print(f"Bean ID: {bean.get('id')}, Class: {bean.get('class')}")</w:t>
        <w:br/>
        <w:t>```</w:t>
      </w:r>
    </w:p>
    <w:p>
      <w:pPr>
        <w:pStyle w:val="Heading2"/>
      </w:pPr>
      <w:r>
        <w:t>6. Javaによる解析例</w:t>
      </w:r>
    </w:p>
    <w:p>
      <w:r>
        <w:t>JavaのDOMパーサを用いた解析方法。</w:t>
      </w:r>
    </w:p>
    <w:p>
      <w:r>
        <w:t>サンプルコード（MyBatis SQL ID取得）:</w:t>
        <w:br/>
        <w:t>```java</w:t>
        <w:br/>
        <w:t>DocumentBuilderFactory factory = DocumentBuilderFactory.newInstance();</w:t>
        <w:br/>
        <w:t>DocumentBuilder builder = factory.newDocumentBuilder();</w:t>
        <w:br/>
        <w:t>Document doc = builder.parse(new File("mapper.xml"));</w:t>
        <w:br/>
        <w:t>NodeList sqlNodes = doc.getElementsByTagName("select");</w:t>
        <w:br/>
        <w:t>for (int i = 0; i &lt; sqlNodes.getLength(); i++) {</w:t>
        <w:br/>
        <w:t xml:space="preserve">    Element sqlElement = (Element) sqlNodes.item(i);</w:t>
        <w:br/>
        <w:t xml:space="preserve">    System.out.println("SQL ID: " + sqlElement.getAttribute("id"));</w:t>
        <w:br/>
        <w:t>}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